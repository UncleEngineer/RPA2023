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Scan English text from OCR</w:t>
      </w:r>
    </w:p>
    <w:p>
      <w:r>
        <w:t>For a moment, no response. Then one of Rue’s eyes edges</w:t>
        <w:br/>
        <w:t>around the trunk. “You want me for an ally?”</w:t>
        <w:br/>
        <w:br/>
        <w:t>“Why not? You saved me with those tracker jackers. You're</w:t>
        <w:br/>
        <w:t>smart enough to still be alive. And I can’t seem to shake you</w:t>
        <w:br/>
        <w:t>anyway,” I say. She blinks at me, trying to decide. “You hun-</w:t>
        <w:br/>
        <w:t>gry?” I can see her swallow hard, her eye flickering to the</w:t>
        <w:br/>
        <w:t>meat. “Come on then, I’ve had two kills today.”</w:t>
        <w:br/>
        <w:br/>
        <w:t>Rue tentatively steps out into the open. “I can fix your</w:t>
        <w:br/>
        <w:t>stings.”</w:t>
        <w:br/>
        <w:br/>
        <w:t>“Can you?” I ask. “How?”</w:t>
        <w:br/>
        <w:br/>
        <w:t>She digs in the pack she carries and pulls out a handful of</w:t>
        <w:br/>
        <w:t>leaves. I’m almost certain they’re the ones my mother uses.</w:t>
        <w:br/>
        <w:t>“Where'd you find those?”</w:t>
        <w:br/>
        <w:br/>
        <w:t>“Just around. We all carry them when we work in the orc-</w:t>
        <w:br/>
        <w:t>hards. They left a lot of nests there,” says Rue. “There are a lot</w:t>
        <w:br/>
        <w:t>here, too.”</w:t>
        <w:br/>
        <w:br/>
        <w:t>“That's right. You're District Eleven. Agriculture,” I say.</w:t>
        <w:br/>
        <w:t>“Orchards, huh? That must be how you can fly around the</w:t>
        <w:br/>
        <w:t>trees like you’ve got wings.” Rue smiles. I’ve landed on one of</w:t>
        <w:br/>
        <w:t>the few things she'll admit pride in. “Well, come on, then. Fix</w:t>
        <w:br/>
        <w:t>me up.”</w:t>
        <w:br/>
        <w:br/>
        <w:t>I plunk down by the fire and roll up my pant leg to reveal</w:t>
        <w:br/>
        <w:t>the sting on my knee. To my surprise, Rue places the handful</w:t>
        <w:br/>
        <w:t>of leaves into her mouth and begins to chew them. My mother</w:t>
        <w:br/>
        <w:t>would use other methods, but it’s not like we have a lot of op-</w:t>
        <w:br/>
        <w:t>tions. After a minute or so, Rue presses a gloppy green wad of</w:t>
        <w:br/>
        <w:t>chewed leaves and spit on my knee.</w:t>
        <w:br/>
      </w:r>
      <w:r>
        <w:br/>
        <w:br/>
        <w:t>by Uncle Engineer</w:t>
      </w:r>
    </w:p>
    <w:p>
      <w:pPr>
        <w:pStyle w:val="Heading1"/>
      </w:pPr>
      <w:r>
        <w:t>การอ่านข้อความภาษาไทยจาก OCR</w:t>
      </w:r>
    </w:p>
    <w:p>
      <w:r>
        <w:t>สันตินั่งอยู่ที่โต๊ะข้าง ๆ คุณครูนพรัตน์ซึ่งเป็นครูบรรณารักษ์ และ</w:t>
        <w:br/>
        <w:t>เป็นแม่งานในการจัดงานครั้งนี้ เขาสมัครเข้าร่วมการประกวดครั้งนี้ด้วย</w:t>
        <w:br/>
        <w:t>ในมือของเขามีหนังสืออยู่เล่มหนึ่ง เขากําลังจะแนะนําหนังสือเล่มนี้โดย</w:t>
        <w:br/>
        <w:t>จะต้องบอกเล่าถึงเนื้อหาของหนังสือ พร้อมทั้งบอกว่า หนังสือที่แนะนํานี้</w:t>
        <w:br/>
        <w:t>มีข้อดีอย่างไรหรือมีประโยชน์อย่างไรต่อตัวเองและผู้อื่นบ้าง</w:t>
        <w:br/>
        <w:br/>
        <w:t>เมื่อคืนนี้ สันตินอนไม่ค่อยหลับ เขาตื่นเต้นที่จะต้องพูดต่อหน้า</w:t>
        <w:br/>
        <w:t>ที่ประชุม อุษาพี่สาวของเขาปลอบใจเขาว่า “ถ้าเราตื่นเต้น คนอื่นๆ ที่เข้า</w:t>
        <w:br/>
        <w:t>ประกวดก็คงตื่นเต้นเหมือนกัน ดังนั้น เราก็ไม่ต้องกังวลหรอก” ส่วนแม่</w:t>
        <w:br/>
        <w:t>ของเขาให้กําลังใจว่า “จะแพ้หรือชนะก็ไม่เป็นไร ขอให้เราทําเต็มที่ก็พอ”</w:t>
        <w:br/>
        <w:br/>
        <w:t>จริง ๆ แล้วสิ่งที่ทําให้สันติกระวนกระวายใจ ไม่ใช่เพราะความ</w:t>
        <w:br/>
        <w:t>ตื่นเต้นเท่านั้น แต่เป็นเพราะเขายังมองไม่เห็นปัญญาเพื่อนรักของเขา</w:t>
        <w:br/>
        <w:t>ซึ่งก่อนหน้านี้ เขานัดแนะกันว่า จะให้ปัญญามาอยู่ข้างเวที เผื่อเขาต้องการ</w:t>
        <w:br/>
        <w:t>กําลังใจเมื่อไร จะได้หันไปมองที่เพื่อนของเขาได้ทันที แต่ปัญญาบอกว่า</w:t>
        <w:br/>
        <w:t>“ฉันเองไม่เคยประกวด ฉันก็ไม่รู้จะให้กําลังใจยังไง เธอเองอาจจะกล้า</w:t>
        <w:br/>
        <w:t>มากกว่าฉันซะอีก” แต่สันติก็ยังรบเร้า ปัญญาจึงได้แต่พยักหน้ารับ</w:t>
        <w:br/>
        <w:br/>
        <w:t>เมื่อถึงเวลา คุณครูวิไลซึ่งเป็นพิธีกรของงาน กล่าวต้อนรับผู้เข้าร่วม</w:t>
        <w:br/>
        <w:t>กิจกรรมของห้องสมุด แล้วพูดถึงรายละเอียดต่าง ๆ เกี่ยวกับกําหนดการ</w:t>
        <w:br/>
        <w:t>และจุดประสงค์ของการจัดงาน สันติและผู้ประกวดคนอื่นๆ นั่งรออยู่ที่เก้าอี้</w:t>
        <w:br/>
        <w:t>ด้านหน้า จากนั้นคุณครูใหญ่ก็มากล่าวเปิดงานและให้ผู้เข้าประกวดคนแรก</w:t>
        <w:br/>
        <w:br/>
        <w:t>ออกไปอ่านและแนะนําหนังสือ กระทังใกล้ถึงลําดับของเขา</w:t>
        <w:br/>
      </w:r>
      <w:r>
        <w:br/>
        <w:br/>
        <w:t>โดย ลุงวิศวกร สอนคำนวณ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